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2026E" w14:textId="77777777" w:rsidR="008204A2" w:rsidRDefault="00000000">
      <w:pPr>
        <w:pStyle w:val="Heading1"/>
      </w:pPr>
      <w:r>
        <w:t>3. Requirements Gathering</w:t>
      </w:r>
    </w:p>
    <w:p w14:paraId="7D940F20" w14:textId="77777777" w:rsidR="008204A2" w:rsidRDefault="00000000">
      <w:pPr>
        <w:pStyle w:val="Heading2"/>
      </w:pPr>
      <w:r>
        <w:t>Stakeholder Analysis</w:t>
      </w:r>
    </w:p>
    <w:p w14:paraId="34153550" w14:textId="5D4E349D" w:rsidR="008204A2" w:rsidRDefault="00000000">
      <w:r>
        <w:br/>
        <w:t>Key Stakeholders:</w:t>
      </w:r>
      <w:r>
        <w:br/>
        <w:t>- Developers: Need a streamlined CI/CD process to reduce manual work and improve productivity.</w:t>
      </w:r>
      <w:r>
        <w:br/>
        <w:t>- DevOps Engineers: Require robust automation tools to maintain deployment pipelines efficiently.</w:t>
      </w:r>
      <w:r>
        <w:br/>
        <w:t>- QA Testers: Need automated testing frameworks to validate software quality consistently</w:t>
      </w:r>
      <w:r w:rsidR="0017316E">
        <w:t>(using Jenkins framework)</w:t>
      </w:r>
      <w:r>
        <w:t>.</w:t>
      </w:r>
      <w:r>
        <w:br/>
        <w:t>- Project Managers: Require insights into deployment frequency, success rates, and project progress.</w:t>
      </w:r>
      <w:r>
        <w:br/>
        <w:t>- End Users: Expect a reliable and responsive application with minimal downtime.</w:t>
      </w:r>
      <w:r>
        <w:br/>
      </w:r>
    </w:p>
    <w:p w14:paraId="2CAB0D1D" w14:textId="77777777" w:rsidR="008204A2" w:rsidRDefault="00000000">
      <w:pPr>
        <w:pStyle w:val="Heading2"/>
      </w:pPr>
      <w:r>
        <w:t>User Stories &amp; Use Cases</w:t>
      </w:r>
    </w:p>
    <w:p w14:paraId="3922DD37" w14:textId="77777777" w:rsidR="008204A2" w:rsidRDefault="00000000">
      <w:r>
        <w:br/>
        <w:t>User Stories:</w:t>
      </w:r>
      <w:r>
        <w:br/>
        <w:t>- As a developer, I want to push code to a Git repository and trigger automated builds and deployments.</w:t>
      </w:r>
      <w:r>
        <w:br/>
        <w:t>- As a DevOps engineer, I want to monitor the CI/CD pipeline and get alerts on build failures.</w:t>
      </w:r>
      <w:r>
        <w:br/>
        <w:t>- As a QA tester, I want automated tests to run with every deployment to ensure code quality.</w:t>
      </w:r>
      <w:r>
        <w:br/>
        <w:t>- As a project manager, I want to view deployment metrics and pipeline performance.</w:t>
      </w:r>
      <w:r>
        <w:br/>
      </w:r>
      <w:r>
        <w:br/>
        <w:t>Use Cases:</w:t>
      </w:r>
      <w:r>
        <w:br/>
        <w:t>1. Code Commit and CI/CD Trigger:</w:t>
      </w:r>
      <w:r>
        <w:br/>
        <w:t xml:space="preserve">   - Developer pushes code to Git -&gt; Jenkins pipeline triggers -&gt; Maven builds the application -&gt; Docker containers are created -&gt; Kubernetes deploys to AWS.</w:t>
      </w:r>
      <w:r>
        <w:br/>
        <w:t>2. Automated Testing Scenario:</w:t>
      </w:r>
      <w:r>
        <w:br/>
        <w:t xml:space="preserve">   - Code is committed -&gt; Jenkins triggers test stage -&gt; Test results are logged -&gt; QA team reviews test outcomes.</w:t>
      </w:r>
      <w:r>
        <w:br/>
        <w:t>3. Application Deployment:</w:t>
      </w:r>
      <w:r>
        <w:br/>
        <w:t xml:space="preserve">   - New feature is ready -&gt; Pipeline promotes to production -&gt; Kubernetes performs a rolling update -&gt; Application is live without downtime.</w:t>
      </w:r>
      <w:r>
        <w:br/>
      </w:r>
    </w:p>
    <w:p w14:paraId="098D4BFE" w14:textId="77777777" w:rsidR="008204A2" w:rsidRDefault="00000000">
      <w:pPr>
        <w:pStyle w:val="Heading2"/>
      </w:pPr>
      <w:r>
        <w:t>Functional Requirements</w:t>
      </w:r>
    </w:p>
    <w:p w14:paraId="0CA90DEB" w14:textId="54F841FE" w:rsidR="008204A2" w:rsidRDefault="00000000">
      <w:r>
        <w:br/>
        <w:t>- Source Code Management using Git.</w:t>
      </w:r>
      <w:r>
        <w:br/>
        <w:t>- Continuous Integration and Continuous Deployment (CI/CD) with Jenkins.</w:t>
      </w:r>
      <w:r>
        <w:br/>
      </w:r>
      <w:r>
        <w:lastRenderedPageBreak/>
        <w:t>- Build Automation using Maven.</w:t>
      </w:r>
      <w:r>
        <w:br/>
        <w:t>- Containerization of application using Docker.</w:t>
      </w:r>
      <w:r>
        <w:br/>
        <w:t>- Container Orchestration with Kubernetes.</w:t>
      </w:r>
      <w:r>
        <w:br/>
        <w:t>- Cloud Deployment on AWS (EKS, EC2, S3).</w:t>
      </w:r>
      <w:r>
        <w:br/>
        <w:t>- Automated Testing Integration (e.g., J</w:t>
      </w:r>
      <w:r w:rsidR="0017316E">
        <w:t>enkins</w:t>
      </w:r>
      <w:r>
        <w:t>).</w:t>
      </w:r>
      <w:r>
        <w:br/>
        <w:t>- Monitoring and Alerting for application health and performance.</w:t>
      </w:r>
      <w:r>
        <w:br/>
      </w:r>
    </w:p>
    <w:p w14:paraId="4C879E27" w14:textId="77777777" w:rsidR="008204A2" w:rsidRDefault="00000000">
      <w:pPr>
        <w:pStyle w:val="Heading2"/>
      </w:pPr>
      <w:r>
        <w:t>Non-functional Requirements</w:t>
      </w:r>
    </w:p>
    <w:p w14:paraId="09CB1756" w14:textId="77777777" w:rsidR="008204A2" w:rsidRDefault="00000000">
      <w:r>
        <w:br/>
        <w:t>- Performance: Application should handle 1000 concurrent users with a response time of under 2 seconds.</w:t>
      </w:r>
      <w:r>
        <w:br/>
        <w:t>- Security: Implement role-based access control in Jenkins and Kubernetes.</w:t>
      </w:r>
      <w:r>
        <w:br/>
        <w:t>- Usability: CI/CD pipeline should have clear logs and notifications for stakeholders.</w:t>
      </w:r>
      <w:r>
        <w:br/>
        <w:t>- Reliability: Achieve 99.9% application uptime using Kubernetes' self-healing and load balancing features.</w:t>
      </w:r>
      <w:r>
        <w:br/>
        <w:t>- Scalability: Support auto-scaling of application instances based on traffic using Kubernetes Horizontal Pod Autoscaler.</w:t>
      </w:r>
      <w:r>
        <w:br/>
      </w:r>
    </w:p>
    <w:sectPr w:rsidR="008204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0215692">
    <w:abstractNumId w:val="8"/>
  </w:num>
  <w:num w:numId="2" w16cid:durableId="1380788487">
    <w:abstractNumId w:val="6"/>
  </w:num>
  <w:num w:numId="3" w16cid:durableId="203178228">
    <w:abstractNumId w:val="5"/>
  </w:num>
  <w:num w:numId="4" w16cid:durableId="148912595">
    <w:abstractNumId w:val="4"/>
  </w:num>
  <w:num w:numId="5" w16cid:durableId="761948677">
    <w:abstractNumId w:val="7"/>
  </w:num>
  <w:num w:numId="6" w16cid:durableId="2002191692">
    <w:abstractNumId w:val="3"/>
  </w:num>
  <w:num w:numId="7" w16cid:durableId="1878008465">
    <w:abstractNumId w:val="2"/>
  </w:num>
  <w:num w:numId="8" w16cid:durableId="2106804264">
    <w:abstractNumId w:val="1"/>
  </w:num>
  <w:num w:numId="9" w16cid:durableId="1199003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316E"/>
    <w:rsid w:val="0029639D"/>
    <w:rsid w:val="00326F90"/>
    <w:rsid w:val="008204A2"/>
    <w:rsid w:val="00A6452E"/>
    <w:rsid w:val="00AA1D8D"/>
    <w:rsid w:val="00B47730"/>
    <w:rsid w:val="00C46AC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DD71D0"/>
  <w14:defaultImageDpi w14:val="300"/>
  <w15:docId w15:val="{4E64014D-5075-498F-A07E-8AD9E0BA6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mostafa noshy</cp:lastModifiedBy>
  <cp:revision>3</cp:revision>
  <dcterms:created xsi:type="dcterms:W3CDTF">2013-12-23T23:15:00Z</dcterms:created>
  <dcterms:modified xsi:type="dcterms:W3CDTF">2025-02-23T16:37:00Z</dcterms:modified>
  <cp:category/>
</cp:coreProperties>
</file>