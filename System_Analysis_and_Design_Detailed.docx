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291C" w14:textId="77777777" w:rsidR="00C4191D" w:rsidRDefault="00000000">
      <w:pPr>
        <w:pStyle w:val="Heading1"/>
      </w:pPr>
      <w:r>
        <w:t>4. System Analysis &amp; Design</w:t>
      </w:r>
    </w:p>
    <w:p w14:paraId="28A2E540" w14:textId="77777777" w:rsidR="00C4191D" w:rsidRDefault="00000000">
      <w:pPr>
        <w:pStyle w:val="Heading2"/>
      </w:pPr>
      <w:r>
        <w:t>1. Problem Statement &amp; Objectives</w:t>
      </w:r>
    </w:p>
    <w:p w14:paraId="0C418612" w14:textId="778AA7BF" w:rsidR="00C4191D" w:rsidRDefault="00000000">
      <w:r>
        <w:br/>
        <w:t>Problem Statement:</w:t>
      </w:r>
      <w:r>
        <w:br/>
        <w:t xml:space="preserve">Manual deployment processes are prone to errors and delays, impacting software delivery and operational efficiency. The objective of this project is to implement a fully automated DevOps pipeline using Git, Jenkins, Maven, Docker, Kubernetes, </w:t>
      </w:r>
      <w:r w:rsidR="00545D80">
        <w:t xml:space="preserve">terraform, Ansible, </w:t>
      </w:r>
      <w:r>
        <w:t>and AWS to enhance build, test, and deployment processes.</w:t>
      </w:r>
      <w:r>
        <w:br/>
      </w:r>
      <w:r>
        <w:br/>
        <w:t>Project Goals:</w:t>
      </w:r>
      <w:r>
        <w:br/>
        <w:t>- Streamline CI/CD processes to minimize manual intervention.</w:t>
      </w:r>
      <w:r>
        <w:br/>
        <w:t>- Implement robust containerization and orchestration for scalability.</w:t>
      </w:r>
      <w:r>
        <w:br/>
        <w:t>- Achieve high availability and quick recovery from failures using Kubernetes and AWS.</w:t>
      </w:r>
      <w:r>
        <w:br/>
      </w:r>
    </w:p>
    <w:p w14:paraId="48C10E65" w14:textId="77777777" w:rsidR="00C4191D" w:rsidRDefault="00000000">
      <w:pPr>
        <w:pStyle w:val="Heading2"/>
      </w:pPr>
      <w:r>
        <w:t>Use Case Diagram &amp; Descriptions</w:t>
      </w:r>
    </w:p>
    <w:p w14:paraId="315218D3" w14:textId="66773287" w:rsidR="00C4191D" w:rsidRDefault="00000000" w:rsidP="00CF1DD7">
      <w:r>
        <w:br/>
        <w:t>System Actors:</w:t>
      </w:r>
      <w:r>
        <w:br/>
        <w:t>- Developer: Commits code and triggers CI/CD pipeline.</w:t>
      </w:r>
      <w:r>
        <w:br/>
        <w:t>- DevOps Engineer: Manages pipeline configurations and deployments.</w:t>
      </w:r>
      <w:r>
        <w:br/>
        <w:t>- QA Tester: Reviews automated test results.</w:t>
      </w:r>
      <w:r>
        <w:br/>
        <w:t>- End User: Interacts with the deployed application.</w:t>
      </w:r>
      <w:r>
        <w:br/>
        <w:t>System Interactions:</w:t>
      </w:r>
      <w:r>
        <w:br/>
        <w:t>- Code commit triggers automated build and test processes.</w:t>
      </w:r>
      <w:r>
        <w:br/>
        <w:t>- Successful builds are containerized and deployed to Kubernetes on AWS.</w:t>
      </w:r>
      <w:r>
        <w:br/>
      </w:r>
      <w:r>
        <w:lastRenderedPageBreak/>
        <w:t>- Monitoring tools provide real-time system performance metrics.</w:t>
      </w:r>
      <w:r>
        <w:br/>
      </w:r>
      <w:r w:rsidR="00545D80">
        <w:rPr>
          <w:noProof/>
        </w:rPr>
        <w:drawing>
          <wp:inline distT="0" distB="0" distL="0" distR="0" wp14:anchorId="278F8A0E" wp14:editId="27DDC66F">
            <wp:extent cx="5486400" cy="5703570"/>
            <wp:effectExtent l="0" t="0" r="0" b="0"/>
            <wp:docPr id="1169657390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7390" name="Picture 3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2A97" w14:textId="78777B03" w:rsidR="00545D80" w:rsidRDefault="00545D80">
      <w:r>
        <w:rPr>
          <w:noProof/>
        </w:rPr>
        <w:lastRenderedPageBreak/>
        <w:drawing>
          <wp:inline distT="0" distB="0" distL="0" distR="0" wp14:anchorId="1AB71389" wp14:editId="08F6995E">
            <wp:extent cx="5486400" cy="4901565"/>
            <wp:effectExtent l="0" t="0" r="0" b="0"/>
            <wp:docPr id="557794960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4960" name="Picture 2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BFD2" w14:textId="7A71C4EA" w:rsidR="00545D80" w:rsidRDefault="00545D80">
      <w:r>
        <w:rPr>
          <w:noProof/>
        </w:rPr>
        <w:lastRenderedPageBreak/>
        <w:drawing>
          <wp:inline distT="0" distB="0" distL="0" distR="0" wp14:anchorId="799C4D00" wp14:editId="0C9C7DF1">
            <wp:extent cx="5417820" cy="4841875"/>
            <wp:effectExtent l="0" t="0" r="0" b="0"/>
            <wp:docPr id="93384369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3697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3237" w14:textId="77777777" w:rsidR="00C4191D" w:rsidRDefault="00000000">
      <w:pPr>
        <w:pStyle w:val="Heading2"/>
      </w:pPr>
      <w:r>
        <w:t>Functional &amp; Non-Functional Requirements</w:t>
      </w:r>
    </w:p>
    <w:p w14:paraId="51864078" w14:textId="77777777" w:rsidR="00C4191D" w:rsidRDefault="00000000">
      <w:r>
        <w:br/>
        <w:t>Functional Requirements:</w:t>
      </w:r>
      <w:r>
        <w:br/>
        <w:t>- Version control with Git.</w:t>
      </w:r>
      <w:r>
        <w:br/>
        <w:t>- CI/CD pipeline automation with Jenkins.</w:t>
      </w:r>
      <w:r>
        <w:br/>
        <w:t>- Build automation using Maven.</w:t>
      </w:r>
      <w:r>
        <w:br/>
        <w:t>- Application containerization with Docker.</w:t>
      </w:r>
      <w:r>
        <w:br/>
        <w:t>- Orchestration with Kubernetes.</w:t>
      </w:r>
      <w:r>
        <w:br/>
        <w:t>- Cloud hosting on AWS.</w:t>
      </w:r>
      <w:r>
        <w:br/>
      </w:r>
      <w:r>
        <w:br/>
        <w:t>Non-Functional Requirements:</w:t>
      </w:r>
      <w:r>
        <w:br/>
        <w:t>- Performance: Maintain response time under 2 seconds.</w:t>
      </w:r>
      <w:r>
        <w:br/>
        <w:t>- Security: Implement role-based access and secure communication.</w:t>
      </w:r>
      <w:r>
        <w:br/>
        <w:t>- Usability: User-friendly logs and monitoring dashboards.</w:t>
      </w:r>
      <w:r>
        <w:br/>
        <w:t>- Reliability: Achieve 99.9% uptime with Kubernetes' self-healing features.</w:t>
      </w:r>
      <w:r>
        <w:br/>
        <w:t>- Scalability: Auto-scaling application instances based on demand.</w:t>
      </w:r>
      <w:r>
        <w:br/>
      </w:r>
    </w:p>
    <w:p w14:paraId="2664294A" w14:textId="77777777" w:rsidR="00C4191D" w:rsidRDefault="00000000">
      <w:pPr>
        <w:pStyle w:val="Heading2"/>
      </w:pPr>
      <w:r>
        <w:lastRenderedPageBreak/>
        <w:t>Software Architecture</w:t>
      </w:r>
    </w:p>
    <w:p w14:paraId="21BEDFE0" w14:textId="513D844B" w:rsidR="00C4191D" w:rsidRDefault="00000000" w:rsidP="00545D80">
      <w:r>
        <w:br/>
        <w:t>High-Level Design:</w:t>
      </w:r>
      <w:r>
        <w:br/>
        <w:t>- Architecture Style: Microservices architecture managed by Kubernetes.</w:t>
      </w:r>
      <w:r>
        <w:br/>
        <w:t>- Components: Jenkins (CI/CD), Docker (Containerization), Kubernetes (Orchestration), AWS (Cloud Hosting).</w:t>
      </w:r>
      <w:r>
        <w:br/>
        <w:t>- Interactions: Automated build, test, and deployment pipelines with integrated monitoring and alerting.</w:t>
      </w:r>
      <w:r>
        <w:br/>
        <w:t>- Accessibility: Ensure the interface is accessible to all user groups.</w:t>
      </w:r>
      <w:r>
        <w:br/>
      </w:r>
    </w:p>
    <w:p w14:paraId="329F4D79" w14:textId="35D2DE7A" w:rsidR="00C4191D" w:rsidRDefault="00000000">
      <w:pPr>
        <w:pStyle w:val="Heading2"/>
      </w:pPr>
      <w:r>
        <w:t xml:space="preserve"> System Deployment &amp; Integration</w:t>
      </w:r>
    </w:p>
    <w:p w14:paraId="246BDE2B" w14:textId="2B05AAE0" w:rsidR="00C4191D" w:rsidRDefault="00000000">
      <w:r>
        <w:br/>
        <w:t>Technology Stack:</w:t>
      </w:r>
      <w:r>
        <w:br/>
        <w:t xml:space="preserve">- Backend: </w:t>
      </w:r>
      <w:r w:rsidR="00F91D24">
        <w:t xml:space="preserve">flask, </w:t>
      </w:r>
      <w:proofErr w:type="gramStart"/>
      <w:r w:rsidR="00F91D24">
        <w:t xml:space="preserve">Golang </w:t>
      </w:r>
      <w:r>
        <w:t>,</w:t>
      </w:r>
      <w:proofErr w:type="gramEnd"/>
      <w:r>
        <w:t xml:space="preserve"> Frontend: </w:t>
      </w:r>
      <w:r w:rsidR="00545D80">
        <w:t>node.js</w:t>
      </w:r>
      <w:r>
        <w:t xml:space="preserve"> (for any user-facing interfaces), Database: MySQL .</w:t>
      </w:r>
      <w:r>
        <w:br/>
      </w:r>
      <w:r>
        <w:br/>
        <w:t>Deployment Diagram:</w:t>
      </w:r>
      <w:r>
        <w:br/>
        <w:t>- Describes how software components are distributed across hardware, including Kubernetes nodes and AWS services.</w:t>
      </w:r>
      <w:r>
        <w:br/>
      </w:r>
      <w:r>
        <w:br/>
        <w:t>Component Diagram:</w:t>
      </w:r>
      <w:r>
        <w:br/>
        <w:t>- Shows high-level system components, their roles, and dependencies.</w:t>
      </w:r>
      <w:r>
        <w:br/>
      </w:r>
    </w:p>
    <w:p w14:paraId="2B757211" w14:textId="13792C78" w:rsidR="00C4191D" w:rsidRDefault="00C4191D"/>
    <w:sectPr w:rsidR="00C4191D" w:rsidSect="00CF1DD7"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875587">
    <w:abstractNumId w:val="8"/>
  </w:num>
  <w:num w:numId="2" w16cid:durableId="185102532">
    <w:abstractNumId w:val="6"/>
  </w:num>
  <w:num w:numId="3" w16cid:durableId="1511947399">
    <w:abstractNumId w:val="5"/>
  </w:num>
  <w:num w:numId="4" w16cid:durableId="278152061">
    <w:abstractNumId w:val="4"/>
  </w:num>
  <w:num w:numId="5" w16cid:durableId="2089764035">
    <w:abstractNumId w:val="7"/>
  </w:num>
  <w:num w:numId="6" w16cid:durableId="1127698136">
    <w:abstractNumId w:val="3"/>
  </w:num>
  <w:num w:numId="7" w16cid:durableId="598609497">
    <w:abstractNumId w:val="2"/>
  </w:num>
  <w:num w:numId="8" w16cid:durableId="608395338">
    <w:abstractNumId w:val="1"/>
  </w:num>
  <w:num w:numId="9" w16cid:durableId="176746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D80"/>
    <w:rsid w:val="00A6452E"/>
    <w:rsid w:val="00AA1D8D"/>
    <w:rsid w:val="00B47730"/>
    <w:rsid w:val="00C4191D"/>
    <w:rsid w:val="00CB0664"/>
    <w:rsid w:val="00CF1DD7"/>
    <w:rsid w:val="00F91D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8781F"/>
  <w14:defaultImageDpi w14:val="300"/>
  <w15:docId w15:val="{4E64014D-5075-498F-A07E-8AD9E0BA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noshy</cp:lastModifiedBy>
  <cp:revision>4</cp:revision>
  <dcterms:created xsi:type="dcterms:W3CDTF">2013-12-23T23:15:00Z</dcterms:created>
  <dcterms:modified xsi:type="dcterms:W3CDTF">2025-02-23T15:44:00Z</dcterms:modified>
  <cp:category/>
</cp:coreProperties>
</file>